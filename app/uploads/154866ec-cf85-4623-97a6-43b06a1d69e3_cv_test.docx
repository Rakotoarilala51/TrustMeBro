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Nom: John Doe</w:t>
      </w:r>
    </w:p>
    <w:p>
      <w:r>
        <w:t>Téléphone: +261 34 12 345 67</w:t>
      </w:r>
    </w:p>
    <w:p>
      <w:r>
        <w:t>Email: johndoe@email.com</w:t>
      </w:r>
    </w:p>
    <w:p>
      <w:pPr>
        <w:pStyle w:val="Heading1"/>
      </w:pPr>
      <w:r>
        <w:t>Expériences Professionnelles</w:t>
      </w:r>
    </w:p>
    <w:p>
      <w:r>
        <w:t>2022 - Développeur Python chez XYZ</w:t>
      </w:r>
    </w:p>
    <w:p>
      <w:r>
        <w:t>- Création d’API RESTful</w:t>
      </w:r>
    </w:p>
    <w:p>
      <w:r>
        <w:t>- Optimisation des bases de données</w:t>
      </w:r>
    </w:p>
    <w:p>
      <w:r>
        <w:t>2021 - Stage React chez ABC</w:t>
      </w:r>
    </w:p>
    <w:p>
      <w:r>
        <w:t>- Développement d’interfaces utilisateur modernes</w:t>
      </w:r>
    </w:p>
    <w:p>
      <w:pPr>
        <w:pStyle w:val="Heading1"/>
      </w:pPr>
      <w:r>
        <w:t>Compétences</w:t>
      </w:r>
    </w:p>
    <w:p>
      <w:r>
        <w:t>Python, Django, React, JavaScript, SQL, Git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